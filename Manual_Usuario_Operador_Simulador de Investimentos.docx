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6897D" w14:textId="018CD832" w:rsidR="005161B5" w:rsidRPr="009964CB" w:rsidRDefault="00000000">
      <w:pPr>
        <w:pStyle w:val="Ttulo1"/>
        <w:rPr>
          <w:lang w:val="pt-BR"/>
        </w:rPr>
      </w:pPr>
      <w:r w:rsidRPr="009964CB">
        <w:rPr>
          <w:lang w:val="pt-BR"/>
        </w:rPr>
        <w:t xml:space="preserve">Manual do Operador e do Usuário – Simulador de Investimentos </w:t>
      </w:r>
    </w:p>
    <w:p w14:paraId="470532D6" w14:textId="77777777" w:rsidR="005161B5" w:rsidRPr="009964CB" w:rsidRDefault="00000000">
      <w:pPr>
        <w:pStyle w:val="Ttulo2"/>
        <w:rPr>
          <w:lang w:val="pt-BR"/>
        </w:rPr>
      </w:pPr>
      <w:r w:rsidRPr="009964CB">
        <w:rPr>
          <w:lang w:val="pt-BR"/>
        </w:rPr>
        <w:t>1. Introdução</w:t>
      </w:r>
    </w:p>
    <w:p w14:paraId="2D7C1EF3" w14:textId="4EAE25A9" w:rsidR="005161B5" w:rsidRPr="009964CB" w:rsidRDefault="00000000">
      <w:pPr>
        <w:rPr>
          <w:lang w:val="pt-BR"/>
        </w:rPr>
      </w:pPr>
      <w:r w:rsidRPr="009964CB">
        <w:rPr>
          <w:lang w:val="pt-BR"/>
        </w:rPr>
        <w:t xml:space="preserve">Esta planilha foi desenvolvida para simular investimentos </w:t>
      </w:r>
      <w:r w:rsidR="009964CB">
        <w:rPr>
          <w:lang w:val="pt-BR"/>
        </w:rPr>
        <w:t>financeiros</w:t>
      </w:r>
      <w:r w:rsidRPr="009964CB">
        <w:rPr>
          <w:lang w:val="pt-BR"/>
        </w:rPr>
        <w:t>, permitindo ao usuário visualizar o desempenho projetado dos aportes ao longo do tempo com base em parâmetros como valor investido, rendimento mensal e reinvestimento.</w:t>
      </w:r>
    </w:p>
    <w:p w14:paraId="0DBC2DA4" w14:textId="77777777" w:rsidR="005161B5" w:rsidRPr="009964CB" w:rsidRDefault="00000000">
      <w:pPr>
        <w:pStyle w:val="Ttulo2"/>
        <w:rPr>
          <w:lang w:val="pt-BR"/>
        </w:rPr>
      </w:pPr>
      <w:r w:rsidRPr="009964CB">
        <w:rPr>
          <w:lang w:val="pt-BR"/>
        </w:rPr>
        <w:t>2. Objetivo da Planilha</w:t>
      </w:r>
    </w:p>
    <w:p w14:paraId="072FAC7F" w14:textId="09E7B2FE" w:rsidR="005161B5" w:rsidRPr="009964CB" w:rsidRDefault="00000000">
      <w:pPr>
        <w:rPr>
          <w:lang w:val="pt-BR"/>
        </w:rPr>
      </w:pPr>
      <w:r w:rsidRPr="009964CB">
        <w:rPr>
          <w:lang w:val="pt-BR"/>
        </w:rPr>
        <w:t>Auxiliar investidores, analistas e entusiastas do mercado a:</w:t>
      </w:r>
      <w:r w:rsidRPr="009964CB">
        <w:rPr>
          <w:lang w:val="pt-BR"/>
        </w:rPr>
        <w:br/>
        <w:t>- Planejar aportes mensais.</w:t>
      </w:r>
      <w:r w:rsidRPr="009964CB">
        <w:rPr>
          <w:lang w:val="pt-BR"/>
        </w:rPr>
        <w:br/>
        <w:t>- Estimar retorno com base em rendimentos periódicos.</w:t>
      </w:r>
      <w:r w:rsidRPr="009964CB">
        <w:rPr>
          <w:lang w:val="pt-BR"/>
        </w:rPr>
        <w:br/>
        <w:t>- Projetar crescimento patrimonial com reinvestimentos.</w:t>
      </w:r>
      <w:r w:rsidRPr="009964CB">
        <w:rPr>
          <w:lang w:val="pt-BR"/>
        </w:rPr>
        <w:br/>
        <w:t>- Avaliar resultados acumulados com base em diferentes cenários.</w:t>
      </w:r>
    </w:p>
    <w:p w14:paraId="4AF9354A" w14:textId="77777777" w:rsidR="005161B5" w:rsidRPr="009964CB" w:rsidRDefault="00000000">
      <w:pPr>
        <w:pStyle w:val="Ttulo2"/>
        <w:rPr>
          <w:lang w:val="pt-BR"/>
        </w:rPr>
      </w:pPr>
      <w:r w:rsidRPr="009964CB">
        <w:rPr>
          <w:lang w:val="pt-BR"/>
        </w:rPr>
        <w:t>3. Estrutura da Planilha</w:t>
      </w:r>
    </w:p>
    <w:p w14:paraId="557E37B7" w14:textId="77777777" w:rsidR="005161B5" w:rsidRPr="009964CB" w:rsidRDefault="00000000">
      <w:pPr>
        <w:rPr>
          <w:lang w:val="pt-BR"/>
        </w:rPr>
      </w:pPr>
      <w:r w:rsidRPr="009964CB">
        <w:rPr>
          <w:lang w:val="pt-BR"/>
        </w:rPr>
        <w:t>A planilha contém as seguintes abas principais:</w:t>
      </w:r>
      <w:r w:rsidRPr="009964CB">
        <w:rPr>
          <w:lang w:val="pt-BR"/>
        </w:rPr>
        <w:br/>
        <w:t>- Parâmetros – Entrada de dados principais (aporte, rendimento, período, etc.).</w:t>
      </w:r>
      <w:r w:rsidRPr="009964CB">
        <w:rPr>
          <w:lang w:val="pt-BR"/>
        </w:rPr>
        <w:br/>
        <w:t>- Simulação – Tabela com a evolução mês a mês do investimento.</w:t>
      </w:r>
      <w:r w:rsidRPr="009964CB">
        <w:rPr>
          <w:lang w:val="pt-BR"/>
        </w:rPr>
        <w:br/>
        <w:t>- Gráficos – Visualização do crescimento dos aportes e rendimentos.</w:t>
      </w:r>
      <w:r w:rsidRPr="009964CB">
        <w:rPr>
          <w:lang w:val="pt-BR"/>
        </w:rPr>
        <w:br/>
        <w:t>- Resumo – Indicadores finais do investimento.</w:t>
      </w:r>
    </w:p>
    <w:p w14:paraId="662C4D88" w14:textId="77777777" w:rsidR="005161B5" w:rsidRPr="009964CB" w:rsidRDefault="00000000">
      <w:pPr>
        <w:pStyle w:val="Ttulo2"/>
        <w:rPr>
          <w:lang w:val="pt-BR"/>
        </w:rPr>
      </w:pPr>
      <w:r w:rsidRPr="009964CB">
        <w:rPr>
          <w:lang w:val="pt-BR"/>
        </w:rPr>
        <w:t>4. Guia do Usuário</w:t>
      </w:r>
    </w:p>
    <w:p w14:paraId="49590941" w14:textId="77777777" w:rsidR="009964CB" w:rsidRDefault="00000000">
      <w:pPr>
        <w:rPr>
          <w:lang w:val="pt-BR"/>
        </w:rPr>
      </w:pPr>
      <w:r w:rsidRPr="009964CB">
        <w:rPr>
          <w:lang w:val="pt-BR"/>
        </w:rPr>
        <w:t>4.1. Preenchimento dos Parâmetros</w:t>
      </w:r>
      <w:r w:rsidRPr="009964CB">
        <w:rPr>
          <w:lang w:val="pt-BR"/>
        </w:rPr>
        <w:br/>
        <w:t>Na aba "Parâmetros", o usuário deve preencher:</w:t>
      </w:r>
      <w:r w:rsidRPr="009964CB">
        <w:rPr>
          <w:lang w:val="pt-BR"/>
        </w:rPr>
        <w:br/>
      </w:r>
      <w:r w:rsidRPr="009964CB">
        <w:rPr>
          <w:lang w:val="pt-BR"/>
        </w:rPr>
        <w:br/>
        <w:t>| Campo                    | Descrição                                         | Exemplo     |</w:t>
      </w:r>
      <w:r w:rsidRPr="009964CB">
        <w:rPr>
          <w:lang w:val="pt-BR"/>
        </w:rPr>
        <w:br/>
        <w:t>|-------------------------|---------------------------------------------------|-------------|</w:t>
      </w:r>
      <w:r w:rsidRPr="009964CB">
        <w:rPr>
          <w:lang w:val="pt-BR"/>
        </w:rPr>
        <w:br/>
        <w:t>| Aporte Inicial           | Valor aplicado no início da simulação            | R$ 5.000,00 |</w:t>
      </w:r>
      <w:r w:rsidRPr="009964CB">
        <w:rPr>
          <w:lang w:val="pt-BR"/>
        </w:rPr>
        <w:br/>
        <w:t>| Aporte Mensal            | Valor que será investido a cada mês              | R$ 1.000,00 |</w:t>
      </w:r>
      <w:r w:rsidRPr="009964CB">
        <w:rPr>
          <w:lang w:val="pt-BR"/>
        </w:rPr>
        <w:br/>
        <w:t>| Rendimento Mensal (%)    | Rentabilidade estimada ao mês           | 0,80%       |</w:t>
      </w:r>
      <w:r w:rsidRPr="009964CB">
        <w:rPr>
          <w:lang w:val="pt-BR"/>
        </w:rPr>
        <w:br/>
        <w:t>| Duração (meses)         | Quantidade de meses da simulação                 | 60          |</w:t>
      </w:r>
      <w:r w:rsidRPr="009964CB">
        <w:rPr>
          <w:lang w:val="pt-BR"/>
        </w:rPr>
        <w:br/>
        <w:t>| Reinvestir Rendimentos? | Sim/Não (define se rendimentos são reinvestidos) | Sim         |</w:t>
      </w:r>
      <w:r w:rsidRPr="009964CB">
        <w:rPr>
          <w:lang w:val="pt-BR"/>
        </w:rPr>
        <w:br/>
        <w:t>⚠</w:t>
      </w:r>
      <w:r>
        <w:t>️</w:t>
      </w:r>
      <w:r w:rsidRPr="009964CB">
        <w:rPr>
          <w:lang w:val="pt-BR"/>
        </w:rPr>
        <w:t xml:space="preserve"> Certifique-se de preencher todos os campos em formato numérico ou com listas suspensas.</w:t>
      </w:r>
      <w:r w:rsidRPr="009964CB">
        <w:rPr>
          <w:lang w:val="pt-BR"/>
        </w:rPr>
        <w:br/>
      </w:r>
      <w:r w:rsidRPr="009964CB">
        <w:rPr>
          <w:lang w:val="pt-BR"/>
        </w:rPr>
        <w:br/>
        <w:t>4.2. Visualizando a Simulação</w:t>
      </w:r>
      <w:r w:rsidRPr="009964CB">
        <w:rPr>
          <w:lang w:val="pt-BR"/>
        </w:rPr>
        <w:br/>
        <w:t>Na aba "Simulação", é exibida uma tabela com:</w:t>
      </w:r>
      <w:r w:rsidRPr="009964CB">
        <w:rPr>
          <w:lang w:val="pt-BR"/>
        </w:rPr>
        <w:br/>
        <w:t>- Saldo inicial do mês.</w:t>
      </w:r>
      <w:r w:rsidRPr="009964CB">
        <w:rPr>
          <w:lang w:val="pt-BR"/>
        </w:rPr>
        <w:br/>
        <w:t>- Aporte realizado.</w:t>
      </w:r>
      <w:r w:rsidRPr="009964CB">
        <w:rPr>
          <w:lang w:val="pt-BR"/>
        </w:rPr>
        <w:br/>
        <w:t>- Rendimento recebido.</w:t>
      </w:r>
      <w:r w:rsidRPr="009964CB">
        <w:rPr>
          <w:lang w:val="pt-BR"/>
        </w:rPr>
        <w:br/>
        <w:t>- Saldo final.</w:t>
      </w:r>
    </w:p>
    <w:p w14:paraId="53C35CE9" w14:textId="77777777" w:rsidR="009964CB" w:rsidRDefault="009964CB">
      <w:pPr>
        <w:rPr>
          <w:lang w:val="pt-BR"/>
        </w:rPr>
      </w:pPr>
    </w:p>
    <w:p w14:paraId="4CA74361" w14:textId="08D036A2" w:rsidR="005161B5" w:rsidRPr="009964CB" w:rsidRDefault="00000000">
      <w:pPr>
        <w:rPr>
          <w:lang w:val="pt-BR"/>
        </w:rPr>
      </w:pPr>
      <w:r w:rsidRPr="009964CB">
        <w:rPr>
          <w:lang w:val="pt-BR"/>
        </w:rPr>
        <w:lastRenderedPageBreak/>
        <w:t>4.3. Análise com Gráficos</w:t>
      </w:r>
      <w:r w:rsidRPr="009964CB">
        <w:rPr>
          <w:lang w:val="pt-BR"/>
        </w:rPr>
        <w:br/>
        <w:t>A aba "Gráficos" mostra:</w:t>
      </w:r>
      <w:r w:rsidRPr="009964CB">
        <w:rPr>
          <w:lang w:val="pt-BR"/>
        </w:rPr>
        <w:br/>
        <w:t>- Crescimento do patrimônio total.</w:t>
      </w:r>
      <w:r w:rsidRPr="009964CB">
        <w:rPr>
          <w:lang w:val="pt-BR"/>
        </w:rPr>
        <w:br/>
        <w:t>- Comparação entre aportes e rendimentos acumulados.</w:t>
      </w:r>
      <w:r w:rsidRPr="009964CB">
        <w:rPr>
          <w:lang w:val="pt-BR"/>
        </w:rPr>
        <w:br/>
      </w:r>
      <w:r w:rsidRPr="009964CB">
        <w:rPr>
          <w:lang w:val="pt-BR"/>
        </w:rPr>
        <w:br/>
        <w:t>4.4. Resumo Final</w:t>
      </w:r>
      <w:r w:rsidRPr="009964CB">
        <w:rPr>
          <w:lang w:val="pt-BR"/>
        </w:rPr>
        <w:br/>
        <w:t>A aba "Resumo" consolida:</w:t>
      </w:r>
      <w:r w:rsidRPr="009964CB">
        <w:rPr>
          <w:lang w:val="pt-BR"/>
        </w:rPr>
        <w:br/>
        <w:t>- Valor final investido.</w:t>
      </w:r>
      <w:r w:rsidRPr="009964CB">
        <w:rPr>
          <w:lang w:val="pt-BR"/>
        </w:rPr>
        <w:br/>
        <w:t>- Total de rendimentos acumulados.</w:t>
      </w:r>
      <w:r w:rsidRPr="009964CB">
        <w:rPr>
          <w:lang w:val="pt-BR"/>
        </w:rPr>
        <w:br/>
        <w:t>- Patrimônio final.</w:t>
      </w:r>
      <w:r w:rsidRPr="009964CB">
        <w:rPr>
          <w:lang w:val="pt-BR"/>
        </w:rPr>
        <w:br/>
        <w:t>- Rentabilidade efetiva.</w:t>
      </w:r>
    </w:p>
    <w:p w14:paraId="47D0CC6F" w14:textId="77777777" w:rsidR="005161B5" w:rsidRPr="009964CB" w:rsidRDefault="00000000">
      <w:pPr>
        <w:pStyle w:val="Ttulo2"/>
        <w:rPr>
          <w:lang w:val="pt-BR"/>
        </w:rPr>
      </w:pPr>
      <w:r w:rsidRPr="009964CB">
        <w:rPr>
          <w:lang w:val="pt-BR"/>
        </w:rPr>
        <w:t>5. Guia do Operador (para manutenção da planilha)</w:t>
      </w:r>
    </w:p>
    <w:p w14:paraId="303FA341" w14:textId="77777777" w:rsidR="005161B5" w:rsidRPr="009964CB" w:rsidRDefault="00000000">
      <w:pPr>
        <w:rPr>
          <w:lang w:val="pt-BR"/>
        </w:rPr>
      </w:pPr>
      <w:r w:rsidRPr="009964CB">
        <w:rPr>
          <w:lang w:val="pt-BR"/>
        </w:rPr>
        <w:t>5.1. Fórmulas</w:t>
      </w:r>
      <w:r w:rsidRPr="009964CB">
        <w:rPr>
          <w:lang w:val="pt-BR"/>
        </w:rPr>
        <w:br/>
        <w:t>- Fórmulas críticas estão protegidas.</w:t>
      </w:r>
      <w:r w:rsidRPr="009964CB">
        <w:rPr>
          <w:lang w:val="pt-BR"/>
        </w:rPr>
        <w:br/>
        <w:t>- Cálculo do rendimento mensal: =Saldo Mês Anterior * (Rendimento Mensal / 100)</w:t>
      </w:r>
      <w:r w:rsidRPr="009964CB">
        <w:rPr>
          <w:lang w:val="pt-BR"/>
        </w:rPr>
        <w:br/>
        <w:t>- Reinvestimento: se "Sim", os rendimentos são somados ao saldo do próximo mês.</w:t>
      </w:r>
      <w:r w:rsidRPr="009964CB">
        <w:rPr>
          <w:lang w:val="pt-BR"/>
        </w:rPr>
        <w:br/>
      </w:r>
      <w:r w:rsidRPr="009964CB">
        <w:rPr>
          <w:lang w:val="pt-BR"/>
        </w:rPr>
        <w:br/>
        <w:t>5.2. Adicionar mais meses</w:t>
      </w:r>
      <w:r w:rsidRPr="009964CB">
        <w:rPr>
          <w:lang w:val="pt-BR"/>
        </w:rPr>
        <w:br/>
        <w:t>- Copiar as últimas linhas da tabela da aba "Simulação".</w:t>
      </w:r>
      <w:r w:rsidRPr="009964CB">
        <w:rPr>
          <w:lang w:val="pt-BR"/>
        </w:rPr>
        <w:br/>
        <w:t>- Colar abaixo e ajustar os números do mês.</w:t>
      </w:r>
      <w:r w:rsidRPr="009964CB">
        <w:rPr>
          <w:lang w:val="pt-BR"/>
        </w:rPr>
        <w:br/>
        <w:t>- Verificar referências das fórmulas.</w:t>
      </w:r>
      <w:r w:rsidRPr="009964CB">
        <w:rPr>
          <w:lang w:val="pt-BR"/>
        </w:rPr>
        <w:br/>
      </w:r>
      <w:r w:rsidRPr="009964CB">
        <w:rPr>
          <w:lang w:val="pt-BR"/>
        </w:rPr>
        <w:br/>
        <w:t>5.3. Personalização</w:t>
      </w:r>
      <w:r w:rsidRPr="009964CB">
        <w:rPr>
          <w:lang w:val="pt-BR"/>
        </w:rPr>
        <w:br/>
        <w:t>- Alterar layout, formatação e cores dos gráficos.</w:t>
      </w:r>
      <w:r w:rsidRPr="009964CB">
        <w:rPr>
          <w:lang w:val="pt-BR"/>
        </w:rPr>
        <w:br/>
        <w:t>- Validar campos com listas suspensas.</w:t>
      </w:r>
      <w:r w:rsidRPr="009964CB">
        <w:rPr>
          <w:lang w:val="pt-BR"/>
        </w:rPr>
        <w:br/>
      </w:r>
      <w:r w:rsidRPr="009964CB">
        <w:rPr>
          <w:lang w:val="pt-BR"/>
        </w:rPr>
        <w:br/>
        <w:t>5.4. Proteção</w:t>
      </w:r>
      <w:r w:rsidRPr="009964CB">
        <w:rPr>
          <w:lang w:val="pt-BR"/>
        </w:rPr>
        <w:br/>
        <w:t>- Revisão &gt; Proteger Planilha (com senha).</w:t>
      </w:r>
      <w:r w:rsidRPr="009964CB">
        <w:rPr>
          <w:lang w:val="pt-BR"/>
        </w:rPr>
        <w:br/>
        <w:t>- Permitir edição somente dos campos de entrada.</w:t>
      </w:r>
    </w:p>
    <w:p w14:paraId="1466C1CB" w14:textId="77777777" w:rsidR="005161B5" w:rsidRPr="009964CB" w:rsidRDefault="00000000">
      <w:pPr>
        <w:pStyle w:val="Ttulo2"/>
        <w:rPr>
          <w:lang w:val="pt-BR"/>
        </w:rPr>
      </w:pPr>
      <w:r w:rsidRPr="009964CB">
        <w:rPr>
          <w:lang w:val="pt-BR"/>
        </w:rPr>
        <w:t>6. Exemplos de Uso</w:t>
      </w:r>
    </w:p>
    <w:p w14:paraId="45253FAB" w14:textId="2087749A" w:rsidR="005161B5" w:rsidRPr="009964CB" w:rsidRDefault="00000000">
      <w:pPr>
        <w:rPr>
          <w:lang w:val="pt-BR"/>
        </w:rPr>
      </w:pPr>
      <w:r w:rsidRPr="009964CB">
        <w:rPr>
          <w:lang w:val="pt-BR"/>
        </w:rPr>
        <w:t>Exemplo 1 – Investimento conservador:</w:t>
      </w:r>
      <w:r w:rsidRPr="009964CB">
        <w:rPr>
          <w:lang w:val="pt-BR"/>
        </w:rPr>
        <w:br/>
        <w:t>- Aporte inicial: R$ 1.000</w:t>
      </w:r>
      <w:r w:rsidRPr="009964CB">
        <w:rPr>
          <w:lang w:val="pt-BR"/>
        </w:rPr>
        <w:br/>
        <w:t>- Aporte mensal: R$ 500</w:t>
      </w:r>
      <w:r w:rsidRPr="009964CB">
        <w:rPr>
          <w:lang w:val="pt-BR"/>
        </w:rPr>
        <w:br/>
        <w:t>- Rendimento: 0,6%</w:t>
      </w:r>
      <w:r w:rsidRPr="009964CB">
        <w:rPr>
          <w:lang w:val="pt-BR"/>
        </w:rPr>
        <w:br/>
        <w:t>- Prazo: 36 meses</w:t>
      </w:r>
      <w:r w:rsidRPr="009964CB">
        <w:rPr>
          <w:lang w:val="pt-BR"/>
        </w:rPr>
        <w:br/>
        <w:t>Resultado esperado: Crescimento constante com valorização significativa via reinvestimento.</w:t>
      </w:r>
    </w:p>
    <w:p w14:paraId="4108626E" w14:textId="77777777" w:rsidR="005161B5" w:rsidRPr="009964CB" w:rsidRDefault="00000000">
      <w:pPr>
        <w:pStyle w:val="Ttulo2"/>
        <w:rPr>
          <w:lang w:val="pt-BR"/>
        </w:rPr>
      </w:pPr>
      <w:r w:rsidRPr="009964CB">
        <w:rPr>
          <w:lang w:val="pt-BR"/>
        </w:rPr>
        <w:t>7. Glossário</w:t>
      </w:r>
    </w:p>
    <w:p w14:paraId="79B4F198" w14:textId="0E45A2E9" w:rsidR="005161B5" w:rsidRPr="009964CB" w:rsidRDefault="00000000">
      <w:pPr>
        <w:rPr>
          <w:lang w:val="pt-BR"/>
        </w:rPr>
      </w:pPr>
      <w:r w:rsidRPr="009964CB">
        <w:rPr>
          <w:lang w:val="pt-BR"/>
        </w:rPr>
        <w:t>- Aporte: Valor investido.</w:t>
      </w:r>
      <w:r w:rsidRPr="009964CB">
        <w:rPr>
          <w:lang w:val="pt-BR"/>
        </w:rPr>
        <w:br/>
        <w:t>- Rendimento Mensal: Percentual de retorno sobre o capital.</w:t>
      </w:r>
      <w:r w:rsidRPr="009964CB">
        <w:rPr>
          <w:lang w:val="pt-BR"/>
        </w:rPr>
        <w:br/>
        <w:t>- Reinvestimento: Ato de aplicar novamente os rendimentos.</w:t>
      </w:r>
      <w:r w:rsidRPr="009964CB">
        <w:rPr>
          <w:lang w:val="pt-BR"/>
        </w:rPr>
        <w:br/>
        <w:t>- Patrimônio Acumulado: Soma dos aportes e rendimentos ao longo do tempo.</w:t>
      </w:r>
    </w:p>
    <w:sectPr w:rsidR="005161B5" w:rsidRPr="009964CB" w:rsidSect="009964CB">
      <w:pgSz w:w="12240" w:h="15840"/>
      <w:pgMar w:top="851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E7925" w14:textId="77777777" w:rsidR="000F5F22" w:rsidRDefault="000F5F22" w:rsidP="009964CB">
      <w:pPr>
        <w:spacing w:after="0" w:line="240" w:lineRule="auto"/>
      </w:pPr>
      <w:r>
        <w:separator/>
      </w:r>
    </w:p>
  </w:endnote>
  <w:endnote w:type="continuationSeparator" w:id="0">
    <w:p w14:paraId="4AB2078D" w14:textId="77777777" w:rsidR="000F5F22" w:rsidRDefault="000F5F22" w:rsidP="00996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76AEC" w14:textId="77777777" w:rsidR="000F5F22" w:rsidRDefault="000F5F22" w:rsidP="009964CB">
      <w:pPr>
        <w:spacing w:after="0" w:line="240" w:lineRule="auto"/>
      </w:pPr>
      <w:r>
        <w:separator/>
      </w:r>
    </w:p>
  </w:footnote>
  <w:footnote w:type="continuationSeparator" w:id="0">
    <w:p w14:paraId="22258A75" w14:textId="77777777" w:rsidR="000F5F22" w:rsidRDefault="000F5F22" w:rsidP="00996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9067794">
    <w:abstractNumId w:val="8"/>
  </w:num>
  <w:num w:numId="2" w16cid:durableId="141503072">
    <w:abstractNumId w:val="6"/>
  </w:num>
  <w:num w:numId="3" w16cid:durableId="560287700">
    <w:abstractNumId w:val="5"/>
  </w:num>
  <w:num w:numId="4" w16cid:durableId="28073231">
    <w:abstractNumId w:val="4"/>
  </w:num>
  <w:num w:numId="5" w16cid:durableId="570189632">
    <w:abstractNumId w:val="7"/>
  </w:num>
  <w:num w:numId="6" w16cid:durableId="832449501">
    <w:abstractNumId w:val="3"/>
  </w:num>
  <w:num w:numId="7" w16cid:durableId="941500645">
    <w:abstractNumId w:val="2"/>
  </w:num>
  <w:num w:numId="8" w16cid:durableId="159584584">
    <w:abstractNumId w:val="1"/>
  </w:num>
  <w:num w:numId="9" w16cid:durableId="1360006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622"/>
    <w:rsid w:val="000F5F22"/>
    <w:rsid w:val="0015074B"/>
    <w:rsid w:val="0029639D"/>
    <w:rsid w:val="00326F90"/>
    <w:rsid w:val="005161B5"/>
    <w:rsid w:val="009964C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325737"/>
  <w14:defaultImageDpi w14:val="300"/>
  <w15:docId w15:val="{A345FD24-D578-424C-B261-DB15A58E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521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Claudenir Morais</cp:lastModifiedBy>
  <cp:revision>2</cp:revision>
  <dcterms:created xsi:type="dcterms:W3CDTF">2013-12-23T23:15:00Z</dcterms:created>
  <dcterms:modified xsi:type="dcterms:W3CDTF">2025-06-25T02:08:00Z</dcterms:modified>
  <cp:category/>
</cp:coreProperties>
</file>